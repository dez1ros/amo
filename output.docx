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95E" w:rsidRPr="000671E8" w:rsidRDefault="00000000">
      <w:pPr>
        <w:pStyle w:val="aa"/>
        <w:rPr>
          <w:lang w:val="ru-RU"/>
        </w:rPr>
      </w:pPr>
      <w:r w:rsidRPr="000671E8">
        <w:rPr>
          <w:lang w:val="ru-RU"/>
        </w:rPr>
        <w:t xml:space="preserve">Счёт на заказ</w:t>
      </w:r>
    </w:p>
    <w:p w:rsidR="003F195E" w:rsidRPr="000671E8" w:rsidRDefault="00000000">
      <w:pPr>
        <w:rPr>
          <w:lang w:val="ru-RU"/>
        </w:rPr>
      </w:pPr>
      <w:r w:rsidRPr="000671E8">
        <w:rPr>
          <w:lang w:val="ru-RU"/>
        </w:rPr>
        <w:t xml:space="preserve">Дата: </w:t>
      </w:r>
      <w:proofErr w:type="gramStart"/>
      <w:r w:rsidRPr="000671E8">
        <w:rPr>
          <w:lang w:val="ru-RU"/>
        </w:rPr>
        <w:t xml:space="preserve">08.07.2025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F195E">
        <w:tc>
          <w:tcPr>
            <w:tcW w:w="2160" w:type="dxa"/>
          </w:tcPr>
          <w:p w:rsidR="003F195E" w:rsidRDefault="00000000">
            <w:proofErr w:type="spellStart"/>
            <w:r>
              <w:t>Наименование</w:t>
            </w:r>
            <w:proofErr w:type="spellEnd"/>
          </w:p>
        </w:tc>
        <w:tc>
          <w:tcPr>
            <w:tcW w:w="2160" w:type="dxa"/>
          </w:tcPr>
          <w:p w:rsidR="003F195E" w:rsidRDefault="00000000">
            <w:r>
              <w:t>Кол-во</w:t>
            </w:r>
          </w:p>
        </w:tc>
        <w:tc>
          <w:tcPr>
            <w:tcW w:w="2160" w:type="dxa"/>
          </w:tcPr>
          <w:p w:rsidR="003F195E" w:rsidRDefault="00000000">
            <w:r>
              <w:t>Цена</w:t>
            </w:r>
          </w:p>
        </w:tc>
        <w:tc>
          <w:tcPr>
            <w:tcW w:w="2160" w:type="dxa"/>
          </w:tcPr>
          <w:p w:rsidR="003F195E" w:rsidRDefault="00000000">
            <w:r>
              <w:t>Сумма</w:t>
            </w:r>
          </w:p>
        </w:tc>
      </w:tr>
      <w:tr w:rsidR="003F195E">
        <w:tc>
          <w:tcPr>
            <w:tcW w:w="2160" w:type="dxa"/>
          </w:tcPr>
          <w:p w:rsidR="003F195E" w:rsidRDefault="00000000">
            <w:r>
              <w:t xml:space="preserve"/>
            </w:r>
          </w:p>
          <w:p w:rsidR="003F195E" w:rsidRPr="000671E8" w:rsidRDefault="00000000">
            <w:pPr>
              <w:rPr>
                <w:lang w:val="en-GB"/>
              </w:rPr>
            </w:pPr>
            <w:proofErr w:type="gramStart"/>
            <w:r>
              <w:t xml:space="preserve">Стол</w:t>
            </w:r>
          </w:p>
        </w:tc>
        <w:tc>
          <w:tcPr>
            <w:tcW w:w="2160" w:type="dxa"/>
          </w:tcPr>
          <w:p w:rsidR="003F195E" w:rsidRDefault="00000000">
            <w:proofErr w:type="gramStart"/>
            <w:r>
              <w:t xml:space="preserve">2</w:t>
            </w:r>
          </w:p>
        </w:tc>
        <w:tc>
          <w:tcPr>
            <w:tcW w:w="2160" w:type="dxa"/>
          </w:tcPr>
          <w:p w:rsidR="003F195E" w:rsidRDefault="00000000">
            <w:r>
              <w:t xml:space="preserve">5000</w:t>
            </w:r>
          </w:p>
        </w:tc>
        <w:tc>
          <w:tcPr>
            <w:tcW w:w="2160" w:type="dxa"/>
          </w:tcPr>
          <w:p w:rsidR="003F195E" w:rsidRDefault="00000000">
            <w:r>
              <w:t xml:space="preserve">10000</w:t>
            </w:r>
          </w:p>
        </w:tc>
      </w:tr>
    </w:tbl>
    <w:p w:rsidR="003F195E" w:rsidRDefault="000671E8">
      <w:r>
        <w:t xml:space="preserve"/>
      </w:r>
    </w:p>
    <w:p w:rsidR="003F195E" w:rsidRPr="000671E8" w:rsidRDefault="00000000">
      <w:pPr>
        <w:rPr>
          <w:lang w:val="en-GB"/>
        </w:rPr>
      </w:pPr>
      <w:proofErr w:type="gramStart"/>
      <w:r>
        <w:t xml:space="preserve">Стул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577842">
    <w:abstractNumId w:val="8"/>
  </w:num>
  <w:num w:numId="2" w16cid:durableId="2030334132">
    <w:abstractNumId w:val="6"/>
  </w:num>
  <w:num w:numId="3" w16cid:durableId="1466390261">
    <w:abstractNumId w:val="5"/>
  </w:num>
  <w:num w:numId="4" w16cid:durableId="375398730">
    <w:abstractNumId w:val="4"/>
  </w:num>
  <w:num w:numId="5" w16cid:durableId="833570624">
    <w:abstractNumId w:val="7"/>
  </w:num>
  <w:num w:numId="6" w16cid:durableId="720862640">
    <w:abstractNumId w:val="3"/>
  </w:num>
  <w:num w:numId="7" w16cid:durableId="1005476108">
    <w:abstractNumId w:val="2"/>
  </w:num>
  <w:num w:numId="8" w16cid:durableId="296691209">
    <w:abstractNumId w:val="1"/>
  </w:num>
  <w:num w:numId="9" w16cid:durableId="107343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1E8"/>
    <w:rsid w:val="0015074B"/>
    <w:rsid w:val="0029639D"/>
    <w:rsid w:val="00326F90"/>
    <w:rsid w:val="003F195E"/>
    <w:rsid w:val="00AA1D8D"/>
    <w:rsid w:val="00B47730"/>
    <w:rsid w:val="00CB0664"/>
    <w:rsid w:val="00DD3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A0AE2"/>
  <w14:defaultImageDpi w14:val="300"/>
  <w15:docId w15:val="{9E0D447A-EC6F-410A-AE28-72517EB6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sasha</cp:lastModifiedBy>
  <cp:revision>2</cp:revision>
  <dcterms:created xsi:type="dcterms:W3CDTF">2013-12-23T23:15:00Z</dcterms:created>
  <dcterms:modified xsi:type="dcterms:W3CDTF">2025-07-08T07:48:00Z</dcterms:modified>
  <cp:category/>
  <dc:identifier/>
  <dc:language/>
</cp:coreProperties>
</file>